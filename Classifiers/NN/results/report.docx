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ClearML Analysis Report</w:t>
      </w:r>
    </w:p>
    <w:p>
      <w:pPr>
        <w:pStyle w:val="Heading2"/>
      </w:pPr>
      <w:r>
        <w:t>Task: Run-20241115-135615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2.0, 'gamma': 3.0, 'pos_weight': [1, 2]}, 'type': 'FocalLoss'}</w:t>
      </w:r>
    </w:p>
    <w:p>
      <w:r>
        <w:t>model: {'architecture': 'MultiBranchECGNet', 'num_channels': 8, 'num_classes': 2, 'parameters': {'dropout_rate': 0.3, 'learning_rate': 0.001}}</w:t>
      </w:r>
    </w:p>
    <w:p>
      <w:r>
        <w:t>optimizer: {'parameters': {'lr': 0.001, 'weight_decay': 1e-05}, 'type': 'Adam'}</w:t>
      </w:r>
    </w:p>
    <w:p>
      <w:pPr>
        <w:pStyle w:val="Heading2"/>
      </w:pPr>
      <w:r>
        <w:t>Task: Run-57583ace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2.0, 'gamma': 3.0, 'pos_weight': [1, 2]}, 'type': 'BCEWithLogitsLoss'}</w:t>
      </w:r>
    </w:p>
    <w:p>
      <w:r>
        <w:t>model: {'architecture': 'MultiBranchECGNet', 'num_channels': 8, 'num_classes': 2, 'parameters': {'dropout_rate': 0.3, 'learning_rate': 0.001}}</w:t>
      </w:r>
    </w:p>
    <w:p>
      <w:r>
        <w:t>optimizer: {'parameters': {'lr': 0.001, 'weight_decay': 1e-05}, 'type': 'Adam'}</w:t>
      </w:r>
    </w:p>
    <w:p>
      <w:pPr>
        <w:pStyle w:val="Heading2"/>
      </w:pPr>
      <w:r>
        <w:t>Task: Run-cb5ff308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2.0, 'gamma': 3.0, 'pos_weight': [2, 1]}, 'type': 'BCEWithLogitsLoss'}</w:t>
      </w:r>
    </w:p>
    <w:p>
      <w:r>
        <w:t>model: {'architecture': 'MultiBranchECGNet', 'num_channels': 8, 'num_classes': 2, 'parameters': {'dropout_rate': 0.3, 'learning_rate': 0.001}}</w:t>
      </w:r>
    </w:p>
    <w:p>
      <w:r>
        <w:t>optimizer: {'parameters': {'lr': 0.001, 'weight_decay': 1e-05}, 'type': 'Adam'}</w:t>
      </w:r>
    </w:p>
    <w:p>
      <w:pPr>
        <w:pStyle w:val="Heading2"/>
      </w:pPr>
      <w:r>
        <w:t>Task: Run-23a8d16a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2.0, 'gamma': 3.0, 'pos_weight': [6, 1]}, 'type': 'BCEWithLogitsLoss'}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Run-ca8c66a7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2.0, 'gamma': 3.0, 'pos_weight': [1, 6]}, 'type': 'BCEWithLogitsLoss'}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Run-20fb01d2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3.0, 'gamma': 4.0, 'pos_weight': [1, 6]}, 'type': 'FocalLoss'}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Run-9255d68e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132, 1: 132}}, 'test_size': 48, 'train_size': 264}</w:t>
      </w:r>
    </w:p>
    <w:p>
      <w:r>
        <w:t>loss_function: {'parameters': {'alpha': 2.0, 'gamma': 3.0, 'pos_weight': [1, 6]}, 'type': 'FocalLoss'}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Run-006d95fc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132, 1: 132}}, 'test_size': 48, 'train_size': 264}</w:t>
      </w:r>
    </w:p>
    <w:p>
      <w:r>
        <w:t>loss_function: {'parameters': {'alpha': 2.0, 'gamma': 3.0, 'pos_weight': [1, 6]}, 'type': 'BCEWithLogitsLoss'}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Run-3347a14f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132, 1: 132}}, 'test_size': 48, 'train_size': 264}</w:t>
      </w:r>
    </w:p>
    <w:p>
      <w:r>
        <w:t>loss_function: {'parameters': {'alpha': 1.0, 'gamma': 0.5, 'pos_weight': [1, 6]}, 'type': 'FocalLoss'}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Run-16b9c735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132, 1: 132}}, 'test_size': 48, 'train_size': 264}</w:t>
      </w:r>
    </w:p>
    <w:p>
      <w:r>
        <w:t>loss_function: {'parameters': {'alpha': 1.0, 'gamma': 1, 'pos_weight': [1, 6]}, 'type': 'FocalLoss'}</w:t>
      </w:r>
    </w:p>
    <w:p>
      <w:r>
        <w:t>model: {'architecture': 'MultiBranchECGNet', 'num_channels': 8, 'num_classes': 2, 'parameters': {'dropout_rate': 0.5, 'learning_rate': 0.001}}</w:t>
      </w:r>
    </w:p>
    <w:p>
      <w:r>
        <w:t>optimizer: {'parameters': {'lr': 0.001, 'weight_decay': 0.0001}, 'type': 'Adam'}</w:t>
      </w:r>
    </w:p>
    <w:p>
      <w:pPr>
        <w:pStyle w:val="Heading2"/>
      </w:pPr>
      <w:r>
        <w:t>Task: Run-29bc190c</w:t>
      </w:r>
    </w:p>
    <w:p>
      <w:pPr>
        <w:pStyle w:val="Heading3"/>
      </w:pPr>
      <w:r>
        <w:t>Configuration:</w:t>
      </w:r>
    </w:p>
    <w:p>
      <w:r>
        <w:t>dataset: {'class_distribution': {'test': {0: 40, 1: 8}, 'train': {0: 248, 1: 132}}, 'test_size': 48, 'train_size': 380}</w:t>
      </w:r>
    </w:p>
    <w:p>
      <w:r>
        <w:t>loss_function: {'parameters': {'alpha': 1.0, 'gamma': 1, 'pos_weight': [1, 3]}, 'type': 'FocalLoss'}</w:t>
      </w:r>
    </w:p>
    <w:p>
      <w:r>
        <w:t>model: {'architecture': 'MultiBranchECGNet', 'num_channels': 8, 'num_classes': 2, 'parameters': {'dropout_rate': 0.1, 'learning_rate': 0.001}}</w:t>
      </w:r>
    </w:p>
    <w:p>
      <w:r>
        <w:t>optimizer: {'parameters': {'lr': 0.001, 'weight_decay': 1e-05}, 'type': 'Adam'}</w:t>
      </w:r>
    </w:p>
    <w:p>
      <w:pPr>
        <w:pStyle w:val="Heading2"/>
      </w:pPr>
      <w:r>
        <w:t>Metrics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Task Name</w:t>
            </w:r>
          </w:p>
        </w:tc>
        <w:tc>
          <w:tcPr>
            <w:tcW w:type="dxa" w:w="960"/>
          </w:tcPr>
          <w:p>
            <w:r>
              <w:t>Precision</w:t>
            </w:r>
          </w:p>
        </w:tc>
        <w:tc>
          <w:tcPr>
            <w:tcW w:type="dxa" w:w="960"/>
          </w:tcPr>
          <w:p>
            <w:r>
              <w:t>Recall</w:t>
            </w:r>
          </w:p>
        </w:tc>
        <w:tc>
          <w:tcPr>
            <w:tcW w:type="dxa" w:w="960"/>
          </w:tcPr>
          <w:p>
            <w:r>
              <w:t>Classes Distribution</w:t>
            </w:r>
          </w:p>
        </w:tc>
        <w:tc>
          <w:tcPr>
            <w:tcW w:type="dxa" w:w="960"/>
          </w:tcPr>
          <w:p>
            <w:r>
              <w:t>Loss function</w:t>
            </w:r>
          </w:p>
        </w:tc>
        <w:tc>
          <w:tcPr>
            <w:tcW w:type="dxa" w:w="960"/>
          </w:tcPr>
          <w:p>
            <w:r>
              <w:t>Loss parameters</w:t>
            </w:r>
          </w:p>
        </w:tc>
        <w:tc>
          <w:tcPr>
            <w:tcW w:type="dxa" w:w="960"/>
          </w:tcPr>
          <w:p>
            <w:r>
              <w:t>Optimizer parameters</w:t>
            </w:r>
          </w:p>
        </w:tc>
        <w:tc>
          <w:tcPr>
            <w:tcW w:type="dxa" w:w="960"/>
          </w:tcPr>
          <w:p>
            <w:r>
              <w:t>Optimizer type</w:t>
            </w:r>
          </w:p>
        </w:tc>
        <w:tc>
          <w:tcPr>
            <w:tcW w:type="dxa" w:w="960"/>
          </w:tcPr>
          <w:p>
            <w:r>
              <w:t>dropout_rate</w:t>
            </w:r>
          </w:p>
        </w:tc>
      </w:tr>
      <w:tr>
        <w:tc>
          <w:tcPr>
            <w:tcW w:type="dxa" w:w="960"/>
          </w:tcPr>
          <w:p>
            <w:r>
              <w:t>Run-20241115-135615</w:t>
            </w:r>
          </w:p>
        </w:tc>
        <w:tc>
          <w:tcPr>
            <w:tcW w:type="dxa" w:w="960"/>
          </w:tcPr>
          <w:p>
            <w:r>
              <w:t>0.455</w:t>
            </w:r>
          </w:p>
        </w:tc>
        <w:tc>
          <w:tcPr>
            <w:tcW w:type="dxa" w:w="960"/>
          </w:tcPr>
          <w:p>
            <w:r>
              <w:t>0.625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FocalLoss</w:t>
            </w:r>
          </w:p>
        </w:tc>
        <w:tc>
          <w:tcPr>
            <w:tcW w:type="dxa" w:w="960"/>
          </w:tcPr>
          <w:p>
            <w:r>
              <w:t>{'alpha': 2.0, 'gamma': 3.0, 'pos_weight': [1, 2]}</w:t>
            </w:r>
          </w:p>
        </w:tc>
        <w:tc>
          <w:tcPr>
            <w:tcW w:type="dxa" w:w="960"/>
          </w:tcPr>
          <w:p>
            <w:r>
              <w:t>{'lr': 0.001, 'weight_decay': 1e-05}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Run-57583ace</w:t>
            </w:r>
          </w:p>
        </w:tc>
        <w:tc>
          <w:tcPr>
            <w:tcW w:type="dxa" w:w="960"/>
          </w:tcPr>
          <w:p>
            <w:r>
              <w:t>0.333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BCEWithLogitsLoss</w:t>
            </w:r>
          </w:p>
        </w:tc>
        <w:tc>
          <w:tcPr>
            <w:tcW w:type="dxa" w:w="960"/>
          </w:tcPr>
          <w:p>
            <w:r>
              <w:t>{'alpha': 2.0, 'gamma': 3.0, 'pos_weight': [1, 2]}</w:t>
            </w:r>
          </w:p>
        </w:tc>
        <w:tc>
          <w:tcPr>
            <w:tcW w:type="dxa" w:w="960"/>
          </w:tcPr>
          <w:p>
            <w:r>
              <w:t>{'lr': 0.001, 'weight_decay': 1e-05}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Run-cb5ff308</w:t>
            </w:r>
          </w:p>
        </w:tc>
        <w:tc>
          <w:tcPr>
            <w:tcW w:type="dxa" w:w="960"/>
          </w:tcPr>
          <w:p>
            <w:r>
              <w:t>0.273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BCEWithLogitsLoss</w:t>
            </w:r>
          </w:p>
        </w:tc>
        <w:tc>
          <w:tcPr>
            <w:tcW w:type="dxa" w:w="960"/>
          </w:tcPr>
          <w:p>
            <w:r>
              <w:t>{'alpha': 2.0, 'gamma': 3.0, 'pos_weight': [2, 1]}</w:t>
            </w:r>
          </w:p>
        </w:tc>
        <w:tc>
          <w:tcPr>
            <w:tcW w:type="dxa" w:w="960"/>
          </w:tcPr>
          <w:p>
            <w:r>
              <w:t>{'lr': 0.001, 'weight_decay': 1e-05}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Run-23a8d16a</w:t>
            </w:r>
          </w:p>
        </w:tc>
        <w:tc>
          <w:tcPr>
            <w:tcW w:type="dxa" w:w="960"/>
          </w:tcPr>
          <w:p>
            <w:r>
              <w:t>0.308</w:t>
            </w:r>
          </w:p>
        </w:tc>
        <w:tc>
          <w:tcPr>
            <w:tcW w:type="dxa" w:w="960"/>
          </w:tcPr>
          <w:p>
            <w:r>
              <w:t>0.500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BCEWithLogitsLoss</w:t>
            </w:r>
          </w:p>
        </w:tc>
        <w:tc>
          <w:tcPr>
            <w:tcW w:type="dxa" w:w="960"/>
          </w:tcPr>
          <w:p>
            <w:r>
              <w:t>{'alpha': 2.0, 'gamma': 3.0, 'pos_weight': [6, 1]}</w:t>
            </w:r>
          </w:p>
        </w:tc>
        <w:tc>
          <w:tcPr>
            <w:tcW w:type="dxa" w:w="960"/>
          </w:tcPr>
          <w:p>
            <w:r>
              <w:t>{'lr': 0.001, 'weight_decay': 0.0001}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Run-ca8c66a7</w:t>
            </w:r>
          </w:p>
        </w:tc>
        <w:tc>
          <w:tcPr>
            <w:tcW w:type="dxa" w:w="960"/>
          </w:tcPr>
          <w:p>
            <w:r>
              <w:t>0.429</w:t>
            </w:r>
          </w:p>
        </w:tc>
        <w:tc>
          <w:tcPr>
            <w:tcW w:type="dxa" w:w="960"/>
          </w:tcPr>
          <w:p>
            <w:r>
              <w:t>0.750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BCEWithLogitsLoss</w:t>
            </w:r>
          </w:p>
        </w:tc>
        <w:tc>
          <w:tcPr>
            <w:tcW w:type="dxa" w:w="960"/>
          </w:tcPr>
          <w:p>
            <w:r>
              <w:t>{'alpha': 2.0, 'gamma': 3.0, 'pos_weight': [1, 6]}</w:t>
            </w:r>
          </w:p>
        </w:tc>
        <w:tc>
          <w:tcPr>
            <w:tcW w:type="dxa" w:w="960"/>
          </w:tcPr>
          <w:p>
            <w:r>
              <w:t>{'lr': 0.001, 'weight_decay': 0.0001}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Run-20fb01d2</w:t>
            </w:r>
          </w:p>
        </w:tc>
        <w:tc>
          <w:tcPr>
            <w:tcW w:type="dxa" w:w="960"/>
          </w:tcPr>
          <w:p>
            <w:r>
              <w:t>0.400</w:t>
            </w:r>
          </w:p>
        </w:tc>
        <w:tc>
          <w:tcPr>
            <w:tcW w:type="dxa" w:w="960"/>
          </w:tcPr>
          <w:p>
            <w:r>
              <w:t>0.750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FocalLoss</w:t>
            </w:r>
          </w:p>
        </w:tc>
        <w:tc>
          <w:tcPr>
            <w:tcW w:type="dxa" w:w="960"/>
          </w:tcPr>
          <w:p>
            <w:r>
              <w:t>{'alpha': 3.0, 'gamma': 4.0, 'pos_weight': [1, 6]}</w:t>
            </w:r>
          </w:p>
        </w:tc>
        <w:tc>
          <w:tcPr>
            <w:tcW w:type="dxa" w:w="960"/>
          </w:tcPr>
          <w:p>
            <w:r>
              <w:t>{'lr': 0.001, 'weight_decay': 0.0001}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Run-9255d68e</w:t>
            </w:r>
          </w:p>
        </w:tc>
        <w:tc>
          <w:tcPr>
            <w:tcW w:type="dxa" w:w="960"/>
          </w:tcPr>
          <w:p>
            <w:r>
              <w:t>0.273</w:t>
            </w:r>
          </w:p>
        </w:tc>
        <w:tc>
          <w:tcPr>
            <w:tcW w:type="dxa" w:w="960"/>
          </w:tcPr>
          <w:p>
            <w:r>
              <w:t>0.750</w:t>
            </w:r>
          </w:p>
        </w:tc>
        <w:tc>
          <w:tcPr>
            <w:tcW w:type="dxa" w:w="960"/>
          </w:tcPr>
          <w:p>
            <w:r>
              <w:t>{'test': {0: 40, 1: 8}, 'train': {0: 132, 1: 132}}</w:t>
            </w:r>
          </w:p>
        </w:tc>
        <w:tc>
          <w:tcPr>
            <w:tcW w:type="dxa" w:w="960"/>
          </w:tcPr>
          <w:p>
            <w:r>
              <w:t>FocalLoss</w:t>
            </w:r>
          </w:p>
        </w:tc>
        <w:tc>
          <w:tcPr>
            <w:tcW w:type="dxa" w:w="960"/>
          </w:tcPr>
          <w:p>
            <w:r>
              <w:t>{'alpha': 2.0, 'gamma': 3.0, 'pos_weight': [1, 6]}</w:t>
            </w:r>
          </w:p>
        </w:tc>
        <w:tc>
          <w:tcPr>
            <w:tcW w:type="dxa" w:w="960"/>
          </w:tcPr>
          <w:p>
            <w:r>
              <w:t>{'lr': 0.001, 'weight_decay': 0.0001}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Run-006d95fc</w:t>
            </w:r>
          </w:p>
        </w:tc>
        <w:tc>
          <w:tcPr>
            <w:tcW w:type="dxa" w:w="960"/>
          </w:tcPr>
          <w:p>
            <w:r>
              <w:t>0.462</w:t>
            </w:r>
          </w:p>
        </w:tc>
        <w:tc>
          <w:tcPr>
            <w:tcW w:type="dxa" w:w="960"/>
          </w:tcPr>
          <w:p>
            <w:r>
              <w:t>0.750</w:t>
            </w:r>
          </w:p>
        </w:tc>
        <w:tc>
          <w:tcPr>
            <w:tcW w:type="dxa" w:w="960"/>
          </w:tcPr>
          <w:p>
            <w:r>
              <w:t>{'test': {0: 40, 1: 8}, 'train': {0: 132, 1: 132}}</w:t>
            </w:r>
          </w:p>
        </w:tc>
        <w:tc>
          <w:tcPr>
            <w:tcW w:type="dxa" w:w="960"/>
          </w:tcPr>
          <w:p>
            <w:r>
              <w:t>BCEWithLogitsLoss</w:t>
            </w:r>
          </w:p>
        </w:tc>
        <w:tc>
          <w:tcPr>
            <w:tcW w:type="dxa" w:w="960"/>
          </w:tcPr>
          <w:p>
            <w:r>
              <w:t>{'alpha': 2.0, 'gamma': 3.0, 'pos_weight': [1, 6]}</w:t>
            </w:r>
          </w:p>
        </w:tc>
        <w:tc>
          <w:tcPr>
            <w:tcW w:type="dxa" w:w="960"/>
          </w:tcPr>
          <w:p>
            <w:r>
              <w:t>{'lr': 0.001, 'weight_decay': 0.0001}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Run-16b9c735</w:t>
            </w:r>
          </w:p>
        </w:tc>
        <w:tc>
          <w:tcPr>
            <w:tcW w:type="dxa" w:w="960"/>
          </w:tcPr>
          <w:p>
            <w:r>
              <w:t>0.400</w:t>
            </w:r>
          </w:p>
        </w:tc>
        <w:tc>
          <w:tcPr>
            <w:tcW w:type="dxa" w:w="960"/>
          </w:tcPr>
          <w:p>
            <w:r>
              <w:t>0.750</w:t>
            </w:r>
          </w:p>
        </w:tc>
        <w:tc>
          <w:tcPr>
            <w:tcW w:type="dxa" w:w="960"/>
          </w:tcPr>
          <w:p>
            <w:r>
              <w:t>{'test': {0: 40, 1: 8}, 'train': {0: 132, 1: 132}}</w:t>
            </w:r>
          </w:p>
        </w:tc>
        <w:tc>
          <w:tcPr>
            <w:tcW w:type="dxa" w:w="960"/>
          </w:tcPr>
          <w:p>
            <w:r>
              <w:t>FocalLoss</w:t>
            </w:r>
          </w:p>
        </w:tc>
        <w:tc>
          <w:tcPr>
            <w:tcW w:type="dxa" w:w="960"/>
          </w:tcPr>
          <w:p>
            <w:r>
              <w:t>{'alpha': 1.0, 'gamma': 1, 'pos_weight': [1, 6]}</w:t>
            </w:r>
          </w:p>
        </w:tc>
        <w:tc>
          <w:tcPr>
            <w:tcW w:type="dxa" w:w="960"/>
          </w:tcPr>
          <w:p>
            <w:r>
              <w:t>{'lr': 0.001, 'weight_decay': 0.0001}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Run-29bc190c</w:t>
            </w:r>
          </w:p>
        </w:tc>
        <w:tc>
          <w:tcPr>
            <w:tcW w:type="dxa" w:w="960"/>
          </w:tcPr>
          <w:p>
            <w:r>
              <w:t>0.417</w:t>
            </w:r>
          </w:p>
        </w:tc>
        <w:tc>
          <w:tcPr>
            <w:tcW w:type="dxa" w:w="960"/>
          </w:tcPr>
          <w:p>
            <w:r>
              <w:t>0.625</w:t>
            </w:r>
          </w:p>
        </w:tc>
        <w:tc>
          <w:tcPr>
            <w:tcW w:type="dxa" w:w="960"/>
          </w:tcPr>
          <w:p>
            <w:r>
              <w:t>{'test': {0: 40, 1: 8}, 'train': {0: 248, 1: 132}}</w:t>
            </w:r>
          </w:p>
        </w:tc>
        <w:tc>
          <w:tcPr>
            <w:tcW w:type="dxa" w:w="960"/>
          </w:tcPr>
          <w:p>
            <w:r>
              <w:t>FocalLoss</w:t>
            </w:r>
          </w:p>
        </w:tc>
        <w:tc>
          <w:tcPr>
            <w:tcW w:type="dxa" w:w="960"/>
          </w:tcPr>
          <w:p>
            <w:r>
              <w:t>{'alpha': 1.0, 'gamma': 1, 'pos_weight': [1, 3]}</w:t>
            </w:r>
          </w:p>
        </w:tc>
        <w:tc>
          <w:tcPr>
            <w:tcW w:type="dxa" w:w="960"/>
          </w:tcPr>
          <w:p>
            <w:r>
              <w:t>{'lr': 0.001, 'weight_decay': 1e-05}</w:t>
            </w:r>
          </w:p>
        </w:tc>
        <w:tc>
          <w:tcPr>
            <w:tcW w:type="dxa" w:w="960"/>
          </w:tcPr>
          <w:p>
            <w:r>
              <w:t>Adam</w:t>
            </w:r>
          </w:p>
        </w:tc>
        <w:tc>
          <w:tcPr>
            <w:tcW w:type="dxa" w:w="960"/>
          </w:tcPr>
          <w:p>
            <w:r>
              <w:t>0.1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